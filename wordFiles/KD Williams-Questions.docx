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Question"/>
      </w:pPr>
      <w:r>
        <w:t>KD Williams</w:t>
      </w:r>
    </w:p>
    <w:p>
      <w:pPr>
        <w:pStyle w:val="Question"/>
      </w:pPr>
      <w:r>
        <w:t>Don't Call it a Breakdown: How I "Lost It" and then found my support</w:t>
      </w:r>
    </w:p>
    <w:p>
      <w:pPr>
        <w:pStyle w:val="QuestionHeader"/>
      </w:pPr>
      <w:r>
        <w:t>Question suggestions for your book:</w:t>
      </w:r>
    </w:p>
    <w:p>
      <w:pPr>
        <w:pStyle w:val="Question"/>
      </w:pPr>
      <w:r>
        <w:t>KD Williams</w:t>
      </w:r>
    </w:p>
    <w:p>
      <w:pPr>
        <w:pStyle w:val="Question"/>
      </w:pPr>
      <w:r>
        <w:t>Don't Call it a Breakdown: How I "Lost It" and then found my support</w:t>
      </w:r>
    </w:p>
    <w:p>
      <w:pPr>
        <w:pStyle w:val="Question"/>
      </w:pPr>
      <w:r>
        <w:t>How did this affect you in different settings (friendsl, family, stranger's)?</w:t>
      </w:r>
    </w:p>
    <w:p>
      <w:pPr>
        <w:pStyle w:val="Question"/>
      </w:pPr>
      <w:r>
        <w:t>If you had the opportunity to go back and change it or be different, would you?</w:t>
      </w:r>
    </w:p>
    <w:p>
      <w:pPr>
        <w:pStyle w:val="Question"/>
      </w:pPr>
      <w:r>
        <w:t>What is the biggest takeaway, for you, from the experience?</w:t>
      </w:r>
    </w:p>
    <w:p>
      <w:pPr>
        <w:pStyle w:val="Question"/>
      </w:pPr>
      <w:r>
        <w:t>How did people react or change with the experience?</w:t>
      </w:r>
    </w:p>
    <w:p>
      <w:pPr>
        <w:pStyle w:val="Question"/>
      </w:pPr>
      <w:r>
        <w:t>How did your family respond?</w:t>
      </w:r>
    </w:p>
    <w:p>
      <w:pPr>
        <w:pStyle w:val="Question"/>
      </w:pPr>
      <w:r>
        <w:t>How are you doing now?</w:t>
      </w:r>
    </w:p>
    <w:p>
      <w:pPr>
        <w:pStyle w:val="Question"/>
      </w:pPr>
      <w:r>
        <w:t xml:space="preserve">How did/does telling your story (and publishing it) affect your life?  </w:t>
      </w:r>
    </w:p>
    <w:p>
      <w:pPr>
        <w:pStyle w:val="Question"/>
      </w:pPr>
      <w:r>
        <w:t>What's a stereotype about your mental lillness that bothers you?</w:t>
      </w:r>
    </w:p>
    <w:p>
      <w:pPr>
        <w:pStyle w:val="Question"/>
      </w:pPr>
      <w:r>
        <w:t xml:space="preserve"> </w:t>
      </w:r>
    </w:p>
    <w:p>
      <w:pPr>
        <w:pStyle w:val="Question"/>
      </w:pPr>
      <w:r>
        <w:t xml:space="preserve">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 w:ascii="Oswald SemiBold" w:hAnsi="Oswald SemiBold"/>
      <w:color w:val="17365D" w:themeColor="text2" w:themeShade="BF"/>
      <w:spacing w:val="5"/>
      <w:kern w:val="28"/>
      <w:sz w:val="130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ame">
    <w:name w:val="Name"/>
    <w:rPr>
      <w:rFonts w:ascii="Source Serif Pro" w:hAnsi="Source Serif Pro"/>
      <w:sz w:val="36"/>
    </w:rPr>
  </w:style>
  <w:style w:type="paragraph" w:customStyle="1" w:styleId="QuestionHeader">
    <w:name w:val="QuestionHeader"/>
    <w:rPr>
      <w:rFonts w:ascii="Open Sans" w:hAnsi="Open Sans"/>
      <w:b/>
      <w:sz w:val="36"/>
    </w:rPr>
  </w:style>
  <w:style w:type="paragraph" w:customStyle="1" w:styleId="Question">
    <w:name w:val="Question"/>
    <w:rPr>
      <w:rFonts w:ascii="Open Sans" w:hAnsi="Open Sans"/>
      <w:sz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