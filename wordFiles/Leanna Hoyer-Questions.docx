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Leanna Hoyer</w:t>
      </w:r>
    </w:p>
    <w:p>
      <w:pPr>
        <w:pStyle w:val="Question"/>
      </w:pPr>
      <w:r>
        <w:t>Finding Strength in the Desert:  living out of my car and going out of my mind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Leanna Hoyer</w:t>
      </w:r>
    </w:p>
    <w:p>
      <w:pPr>
        <w:pStyle w:val="Question"/>
      </w:pPr>
      <w:r>
        <w:t>Finding Strength in the Desert:  living out of my car and going out of my mind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Would you do it again?</w:t>
      </w:r>
    </w:p>
    <w:p>
      <w:pPr>
        <w:pStyle w:val="Question"/>
      </w:pPr>
      <w:r>
        <w:t>would you recommend others having this experience?</w:t>
      </w:r>
    </w:p>
    <w:p>
      <w:pPr>
        <w:pStyle w:val="Question"/>
      </w:pPr>
      <w:r>
        <w:t>What was your favorite adventure out west.</w:t>
      </w:r>
    </w:p>
    <w:p>
      <w:pPr>
        <w:pStyle w:val="Question"/>
      </w:pPr>
      <w:r>
        <w:t>what were the cultural differences between living in Nevada vs. Michigan?</w:t>
      </w:r>
    </w:p>
    <w:p>
      <w:pPr>
        <w:pStyle w:val="Question"/>
      </w:pPr>
      <w:r>
        <w:t>What advice would you give someone else who would do something similar.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