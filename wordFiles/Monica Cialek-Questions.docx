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Question"/>
      </w:pPr>
      <w:r>
        <w:t>Monica Cialek</w:t>
      </w:r>
    </w:p>
    <w:p>
      <w:pPr>
        <w:pStyle w:val="Question"/>
      </w:pPr>
      <w:r>
        <w:t>Round Peg in a Sqare Hole:  A Pretty Average Mom Who Homeschooled her kids</w:t>
      </w:r>
    </w:p>
    <w:p>
      <w:pPr>
        <w:pStyle w:val="QuestionHeader"/>
      </w:pPr>
      <w:r>
        <w:t>Question suggestions for your book:</w:t>
      </w:r>
    </w:p>
    <w:p>
      <w:pPr>
        <w:pStyle w:val="Question"/>
      </w:pPr>
      <w:r>
        <w:t>Monica Cialek</w:t>
      </w:r>
    </w:p>
    <w:p>
      <w:pPr>
        <w:pStyle w:val="Question"/>
      </w:pPr>
      <w:r>
        <w:t>Round Peg in a Sqare Hole:  A Pretty Average Mom Who Homeschooled her kids</w:t>
      </w:r>
    </w:p>
    <w:p>
      <w:pPr>
        <w:pStyle w:val="Question"/>
      </w:pPr>
      <w:r>
        <w:t>How did this affect you in different settings (friends, family, stranger's)?</w:t>
      </w:r>
    </w:p>
    <w:p>
      <w:pPr>
        <w:pStyle w:val="Question"/>
      </w:pPr>
      <w:r>
        <w:t>If you had the opportunity to go back and change it or be different, would you?</w:t>
      </w:r>
    </w:p>
    <w:p>
      <w:pPr>
        <w:pStyle w:val="Question"/>
      </w:pPr>
      <w:r>
        <w:t>What is the biggest takeaway, for you, from the experience?</w:t>
      </w:r>
    </w:p>
    <w:p>
      <w:pPr>
        <w:pStyle w:val="Question"/>
      </w:pPr>
      <w:r>
        <w:t>How did people react or change with the experience?</w:t>
      </w:r>
    </w:p>
    <w:p>
      <w:pPr>
        <w:pStyle w:val="Question"/>
      </w:pPr>
      <w:r>
        <w:t>Did you homeschool to give your kids a better education or to protect them from society?</w:t>
      </w:r>
    </w:p>
    <w:p>
      <w:pPr>
        <w:pStyle w:val="Question"/>
      </w:pPr>
      <w:r>
        <w:t>How did your kids socialize if they weren't in a classroom, how did you find time for yourself?</w:t>
      </w:r>
    </w:p>
    <w:p>
      <w:pPr>
        <w:pStyle w:val="Question"/>
      </w:pPr>
      <w:r>
        <w:t>But what about your career?</w:t>
      </w:r>
    </w:p>
    <w:p>
      <w:pPr>
        <w:pStyle w:val="Question"/>
      </w:pPr>
      <w:r>
        <w:t>Did you plan on going through 12th grade?</w:t>
      </w:r>
    </w:p>
    <w:p>
      <w:pPr>
        <w:pStyle w:val="Question"/>
      </w:pPr>
      <w:r>
        <w:t>What weird things did you see?</w:t>
      </w:r>
    </w:p>
    <w:p>
      <w:pPr>
        <w:pStyle w:val="Question"/>
      </w:pPr>
      <w:r>
        <w:t>How did you teach without being a teacher?  How did you know you were doing it  "right"?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Oswald SemiBold" w:hAnsi="Oswald SemiBold"/>
      <w:color w:val="17365D" w:themeColor="text2" w:themeShade="BF"/>
      <w:spacing w:val="5"/>
      <w:kern w:val="28"/>
      <w:sz w:val="1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rPr>
      <w:rFonts w:ascii="Source Serif Pro" w:hAnsi="Source Serif Pro"/>
      <w:sz w:val="36"/>
    </w:rPr>
  </w:style>
  <w:style w:type="paragraph" w:customStyle="1" w:styleId="QuestionHeader">
    <w:name w:val="QuestionHeader"/>
    <w:rPr>
      <w:rFonts w:ascii="Open Sans" w:hAnsi="Open Sans"/>
      <w:b/>
      <w:sz w:val="36"/>
    </w:rPr>
  </w:style>
  <w:style w:type="paragraph" w:customStyle="1" w:styleId="Question">
    <w:name w:val="Question"/>
    <w:rPr>
      <w:rFonts w:ascii="Open Sans" w:hAnsi="Open Sans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