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Stel Drake</w:t>
      </w:r>
    </w:p>
    <w:p>
      <w:pPr>
        <w:pStyle w:val="Question"/>
      </w:pPr>
      <w:r>
        <w:t>Do you feel comfortable?  Uncovering my gender at age 21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Stel Drake</w:t>
      </w:r>
    </w:p>
    <w:p>
      <w:pPr>
        <w:pStyle w:val="Question"/>
      </w:pPr>
      <w:r>
        <w:t>Do you feel comfortable?  Uncovering my gender at age 21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Wht ils the transitioning process like?</w:t>
      </w:r>
    </w:p>
    <w:p>
      <w:pPr>
        <w:pStyle w:val="Question"/>
      </w:pPr>
      <w:r>
        <w:t>Are you ging to get surgery?</w:t>
      </w:r>
    </w:p>
    <w:p>
      <w:pPr>
        <w:pStyle w:val="Question"/>
      </w:pPr>
      <w:r>
        <w:t>What is you relationship like with your family?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