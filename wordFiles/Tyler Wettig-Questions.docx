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Question"/>
      </w:pPr>
      <w:r>
        <w:t>Tyler Wettig</w:t>
      </w:r>
    </w:p>
    <w:p>
      <w:pPr>
        <w:pStyle w:val="Question"/>
      </w:pPr>
      <w:r>
        <w:t>The Arctic Man: A Passion Play</w:t>
      </w:r>
    </w:p>
    <w:p>
      <w:pPr>
        <w:pStyle w:val="QuestionHeader"/>
      </w:pPr>
      <w:r>
        <w:t>Question suggestions for your book:</w:t>
      </w:r>
    </w:p>
    <w:p>
      <w:pPr>
        <w:pStyle w:val="Question"/>
      </w:pPr>
      <w:r>
        <w:t>Tyler Wettig</w:t>
      </w:r>
    </w:p>
    <w:p>
      <w:pPr>
        <w:pStyle w:val="Question"/>
      </w:pPr>
      <w:r>
        <w:t>The Arctic Man: A Passion Play</w:t>
      </w:r>
    </w:p>
    <w:p>
      <w:pPr>
        <w:pStyle w:val="Question"/>
      </w:pPr>
      <w:r>
        <w:t>How did this affect you in different settings (friends, family, stranger's)?</w:t>
      </w:r>
    </w:p>
    <w:p>
      <w:pPr>
        <w:pStyle w:val="Question"/>
      </w:pPr>
      <w:r>
        <w:t>If you had the opportunity to go back and change it or be different, would you?</w:t>
      </w:r>
    </w:p>
    <w:p>
      <w:pPr>
        <w:pStyle w:val="Question"/>
      </w:pPr>
      <w:r>
        <w:t>What is the biggest takeaway, for you, from the experience?</w:t>
      </w:r>
    </w:p>
    <w:p>
      <w:pPr>
        <w:pStyle w:val="Question"/>
      </w:pPr>
      <w:r>
        <w:t>How did people react or change with the experience?</w:t>
      </w:r>
    </w:p>
    <w:p>
      <w:pPr>
        <w:pStyle w:val="Question"/>
      </w:pPr>
      <w:r>
        <w:t>What is your ultimate gaol to "validate" your experience?</w:t>
      </w:r>
    </w:p>
    <w:p>
      <w:pPr>
        <w:pStyle w:val="Question"/>
      </w:pPr>
      <w:r>
        <w:t>What would your message be to people in the same situation?</w:t>
      </w:r>
    </w:p>
    <w:p>
      <w:pPr>
        <w:pStyle w:val="Question"/>
      </w:pPr>
      <w:r>
        <w:t>What music and art do you connect to from the time?</w:t>
      </w:r>
    </w:p>
    <w:p>
      <w:pPr>
        <w:pStyle w:val="Question"/>
      </w:pPr>
      <w:r>
        <w:t xml:space="preserve"> </w:t>
      </w:r>
    </w:p>
    <w:p>
      <w:pPr>
        <w:pStyle w:val="Question"/>
      </w:pPr>
      <w:r>
        <w:t xml:space="preserve"> </w:t>
      </w:r>
    </w:p>
    <w:p>
      <w:pPr>
        <w:pStyle w:val="Question"/>
      </w:pPr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 w:ascii="Oswald SemiBold" w:hAnsi="Oswald SemiBold"/>
      <w:color w:val="17365D" w:themeColor="text2" w:themeShade="BF"/>
      <w:spacing w:val="5"/>
      <w:kern w:val="28"/>
      <w:sz w:val="13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Name">
    <w:name w:val="Name"/>
    <w:rPr>
      <w:rFonts w:ascii="Source Serif Pro" w:hAnsi="Source Serif Pro"/>
      <w:sz w:val="36"/>
    </w:rPr>
  </w:style>
  <w:style w:type="paragraph" w:customStyle="1" w:styleId="QuestionHeader">
    <w:name w:val="QuestionHeader"/>
    <w:rPr>
      <w:rFonts w:ascii="Open Sans" w:hAnsi="Open Sans"/>
      <w:b/>
      <w:sz w:val="36"/>
    </w:rPr>
  </w:style>
  <w:style w:type="paragraph" w:customStyle="1" w:styleId="Question">
    <w:name w:val="Question"/>
    <w:rPr>
      <w:rFonts w:ascii="Open Sans" w:hAnsi="Open Sans"/>
      <w:sz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