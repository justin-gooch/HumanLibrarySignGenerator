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Wanda Gunderson</w:t>
      </w:r>
    </w:p>
    <w:p>
      <w:pPr>
        <w:pStyle w:val="Question"/>
      </w:pPr>
      <w:r>
        <w:t>Mom, I Think You'd be Proud of Me:  Growing up without a mother.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Wanda Gunderson</w:t>
      </w:r>
    </w:p>
    <w:p>
      <w:pPr>
        <w:pStyle w:val="Question"/>
      </w:pPr>
      <w:r>
        <w:t>Mom, I Think You'd be Proud of Me:  Growing up without a mother.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did your mom die?</w:t>
      </w:r>
    </w:p>
    <w:p>
      <w:pPr>
        <w:pStyle w:val="Question"/>
      </w:pPr>
      <w:r>
        <w:t>what effect did your moms death have on your brother, sister and dad?</w:t>
      </w:r>
    </w:p>
    <w:p>
      <w:pPr>
        <w:pStyle w:val="Question"/>
      </w:pPr>
      <w:r>
        <w:t>What was the most difficult or embarrasing stuation that you faced that having a mom could have been helpful?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